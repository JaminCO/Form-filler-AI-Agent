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Employment Application Form</w:t>
      </w:r>
    </w:p>
    <w:p>
      <w:r>
        <w:t>Please complete all required fields.</w:t>
        <w:br/>
      </w:r>
    </w:p>
    <w:p>
      <w:r>
        <w:t>Full Name: ___________________________</w:t>
      </w:r>
    </w:p>
    <w:p>
      <w:r>
        <w:t>Date of Birth: ___________________________</w:t>
      </w:r>
    </w:p>
    <w:p>
      <w:r>
        <w:t>Email Address: ___________________________</w:t>
      </w:r>
    </w:p>
    <w:p>
      <w:r>
        <w:t>Phone Number: ___________________________</w:t>
      </w:r>
    </w:p>
    <w:p>
      <w:r>
        <w:t>Home Address: ___________________________</w:t>
      </w:r>
    </w:p>
    <w:p>
      <w:r>
        <w:t>Position Applied For: ___________________________</w:t>
      </w:r>
    </w:p>
    <w:p>
      <w:r>
        <w:t>Date of Application: ___________________________</w:t>
      </w:r>
    </w:p>
    <w:p>
      <w:r>
        <w:t>Signature: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